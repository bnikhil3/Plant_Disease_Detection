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4627" w:rsidRPr="006832EC" w:rsidRDefault="006832EC" w:rsidP="00294627">
      <w:pPr>
        <w:pStyle w:val="Title"/>
        <w:rPr>
          <w:color w:val="76923C" w:themeColor="accent3" w:themeShade="BF"/>
        </w:rPr>
      </w:pPr>
      <w:r w:rsidRPr="006832EC">
        <w:rPr>
          <w:color w:val="76923C" w:themeColor="accent3" w:themeShade="BF"/>
        </w:rPr>
        <w:t xml:space="preserve">Assignment: </w:t>
      </w:r>
      <w:r w:rsidR="00294627" w:rsidRPr="006832EC">
        <w:rPr>
          <w:color w:val="76923C" w:themeColor="accent3" w:themeShade="BF"/>
        </w:rPr>
        <w:t>Plant Disease Detection System for Sustainable Agriculture (AI/ML)</w:t>
      </w:r>
    </w:p>
    <w:p w:rsidR="006F5B1D" w:rsidRPr="006832EC" w:rsidRDefault="006832EC">
      <w:pPr>
        <w:pStyle w:val="Heading1"/>
        <w:rPr>
          <w:rFonts w:ascii="Times New Roman" w:hAnsi="Times New Roman" w:cs="Times New Roman"/>
        </w:rPr>
      </w:pPr>
      <w:r w:rsidRPr="006832EC">
        <w:rPr>
          <w:rFonts w:ascii="Times New Roman" w:hAnsi="Times New Roman" w:cs="Times New Roman"/>
        </w:rPr>
        <w:t>1. Problem Statement</w:t>
      </w:r>
    </w:p>
    <w:p w:rsidR="00294627" w:rsidRPr="00294627" w:rsidRDefault="00294627" w:rsidP="00294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4627">
        <w:rPr>
          <w:rFonts w:ascii="Times New Roman" w:eastAsia="Times New Roman" w:hAnsi="Times New Roman" w:cs="Times New Roman"/>
          <w:sz w:val="28"/>
          <w:szCs w:val="28"/>
        </w:rPr>
        <w:t>In agriculture, timely detection of plant diseases and efficient management of crop productivity are crucial for sustainable farming. However, traditional methods of disease identification often require manual inspection, which is time-consuming, labor-intensive, and prone to errors. Additionally, farmers often lack real-time data on soil quality and environmental conditions, which affects their ability to make informed decisions about crop selection and fertilizer use.</w:t>
      </w:r>
    </w:p>
    <w:p w:rsidR="00294627" w:rsidRPr="00294627" w:rsidRDefault="00294627" w:rsidP="0029462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4627">
        <w:rPr>
          <w:rFonts w:ascii="Times New Roman" w:eastAsia="Times New Roman" w:hAnsi="Times New Roman" w:cs="Times New Roman"/>
          <w:sz w:val="28"/>
          <w:szCs w:val="28"/>
        </w:rPr>
        <w:t xml:space="preserve">This project aims to build an </w:t>
      </w:r>
      <w:r w:rsidRPr="006832EC">
        <w:rPr>
          <w:rFonts w:ascii="Times New Roman" w:eastAsia="Times New Roman" w:hAnsi="Times New Roman" w:cs="Times New Roman"/>
          <w:b/>
          <w:bCs/>
          <w:sz w:val="28"/>
          <w:szCs w:val="28"/>
        </w:rPr>
        <w:t>AI-powered plant disease detection system</w:t>
      </w:r>
      <w:r w:rsidRPr="00294627">
        <w:rPr>
          <w:rFonts w:ascii="Times New Roman" w:eastAsia="Times New Roman" w:hAnsi="Times New Roman" w:cs="Times New Roman"/>
          <w:sz w:val="28"/>
          <w:szCs w:val="28"/>
        </w:rPr>
        <w:t xml:space="preserve"> that:</w:t>
      </w:r>
    </w:p>
    <w:p w:rsidR="00294627" w:rsidRPr="00294627" w:rsidRDefault="00294627" w:rsidP="002946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4627">
        <w:rPr>
          <w:rFonts w:ascii="Times New Roman" w:eastAsia="Times New Roman" w:hAnsi="Times New Roman" w:cs="Times New Roman"/>
          <w:sz w:val="28"/>
          <w:szCs w:val="28"/>
        </w:rPr>
        <w:t xml:space="preserve">Automatically detects diseases from </w:t>
      </w:r>
      <w:r w:rsidRPr="006832EC">
        <w:rPr>
          <w:rFonts w:ascii="Times New Roman" w:eastAsia="Times New Roman" w:hAnsi="Times New Roman" w:cs="Times New Roman"/>
          <w:b/>
          <w:bCs/>
          <w:sz w:val="28"/>
          <w:szCs w:val="28"/>
        </w:rPr>
        <w:t>images of plant leaves</w:t>
      </w:r>
      <w:r w:rsidRPr="00294627">
        <w:rPr>
          <w:rFonts w:ascii="Times New Roman" w:eastAsia="Times New Roman" w:hAnsi="Times New Roman" w:cs="Times New Roman"/>
          <w:sz w:val="28"/>
          <w:szCs w:val="28"/>
        </w:rPr>
        <w:t xml:space="preserve"> using advanced </w:t>
      </w:r>
      <w:r w:rsidRPr="006832EC">
        <w:rPr>
          <w:rFonts w:ascii="Times New Roman" w:eastAsia="Times New Roman" w:hAnsi="Times New Roman" w:cs="Times New Roman"/>
          <w:b/>
          <w:bCs/>
          <w:sz w:val="28"/>
          <w:szCs w:val="28"/>
        </w:rPr>
        <w:t>machine learning and image processing</w:t>
      </w:r>
      <w:r w:rsidRPr="00294627">
        <w:rPr>
          <w:rFonts w:ascii="Times New Roman" w:eastAsia="Times New Roman" w:hAnsi="Times New Roman" w:cs="Times New Roman"/>
          <w:sz w:val="28"/>
          <w:szCs w:val="28"/>
        </w:rPr>
        <w:t xml:space="preserve"> techniques.</w:t>
      </w:r>
    </w:p>
    <w:p w:rsidR="00294627" w:rsidRPr="00294627" w:rsidRDefault="00294627" w:rsidP="002946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4627">
        <w:rPr>
          <w:rFonts w:ascii="Times New Roman" w:eastAsia="Times New Roman" w:hAnsi="Times New Roman" w:cs="Times New Roman"/>
          <w:sz w:val="28"/>
          <w:szCs w:val="28"/>
        </w:rPr>
        <w:t xml:space="preserve">Considers </w:t>
      </w:r>
      <w:r w:rsidRPr="006832EC">
        <w:rPr>
          <w:rFonts w:ascii="Times New Roman" w:eastAsia="Times New Roman" w:hAnsi="Times New Roman" w:cs="Times New Roman"/>
          <w:b/>
          <w:bCs/>
          <w:sz w:val="28"/>
          <w:szCs w:val="28"/>
        </w:rPr>
        <w:t>environmental factors</w:t>
      </w:r>
      <w:r w:rsidRPr="00294627">
        <w:rPr>
          <w:rFonts w:ascii="Times New Roman" w:eastAsia="Times New Roman" w:hAnsi="Times New Roman" w:cs="Times New Roman"/>
          <w:sz w:val="28"/>
          <w:szCs w:val="28"/>
        </w:rPr>
        <w:t xml:space="preserve"> such as soil quality, temperature, and humidity to optimize crop recommendations.</w:t>
      </w:r>
    </w:p>
    <w:p w:rsidR="00294627" w:rsidRPr="00294627" w:rsidRDefault="00294627" w:rsidP="00294627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</w:rPr>
      </w:pPr>
      <w:r w:rsidRPr="00294627">
        <w:rPr>
          <w:rFonts w:ascii="Times New Roman" w:eastAsia="Times New Roman" w:hAnsi="Times New Roman" w:cs="Times New Roman"/>
          <w:sz w:val="28"/>
          <w:szCs w:val="28"/>
        </w:rPr>
        <w:t xml:space="preserve">Provides </w:t>
      </w:r>
      <w:r w:rsidRPr="006832EC">
        <w:rPr>
          <w:rFonts w:ascii="Times New Roman" w:eastAsia="Times New Roman" w:hAnsi="Times New Roman" w:cs="Times New Roman"/>
          <w:b/>
          <w:bCs/>
          <w:sz w:val="28"/>
          <w:szCs w:val="28"/>
        </w:rPr>
        <w:t>fertilizer suggestions</w:t>
      </w:r>
      <w:r w:rsidRPr="00294627">
        <w:rPr>
          <w:rFonts w:ascii="Times New Roman" w:eastAsia="Times New Roman" w:hAnsi="Times New Roman" w:cs="Times New Roman"/>
          <w:sz w:val="28"/>
          <w:szCs w:val="28"/>
        </w:rPr>
        <w:t xml:space="preserve"> based on the disease status and environmental conditions to enhance crop productivity.</w:t>
      </w:r>
    </w:p>
    <w:p w:rsidR="006F5B1D" w:rsidRPr="006832EC" w:rsidRDefault="006832EC">
      <w:pPr>
        <w:pStyle w:val="Heading1"/>
        <w:rPr>
          <w:rFonts w:ascii="Times New Roman" w:hAnsi="Times New Roman" w:cs="Times New Roman"/>
        </w:rPr>
      </w:pPr>
      <w:r w:rsidRPr="006832EC">
        <w:rPr>
          <w:rFonts w:ascii="Times New Roman" w:hAnsi="Times New Roman" w:cs="Times New Roman"/>
        </w:rPr>
        <w:t>2. Project Pipeline</w:t>
      </w:r>
    </w:p>
    <w:p w:rsidR="006F5B1D" w:rsidRPr="006832EC" w:rsidRDefault="006832EC">
      <w:pPr>
        <w:rPr>
          <w:rFonts w:ascii="Times New Roman" w:hAnsi="Times New Roman" w:cs="Times New Roman"/>
          <w:sz w:val="28"/>
          <w:szCs w:val="28"/>
        </w:rPr>
      </w:pPr>
      <w:r w:rsidRPr="006832EC">
        <w:rPr>
          <w:rFonts w:ascii="Times New Roman" w:hAnsi="Times New Roman" w:cs="Times New Roman"/>
          <w:sz w:val="28"/>
          <w:szCs w:val="28"/>
        </w:rPr>
        <w:t xml:space="preserve">The overall </w:t>
      </w:r>
      <w:r w:rsidRPr="006832EC">
        <w:rPr>
          <w:rFonts w:ascii="Times New Roman" w:hAnsi="Times New Roman" w:cs="Times New Roman"/>
          <w:sz w:val="28"/>
          <w:szCs w:val="28"/>
        </w:rPr>
        <w:t>project workflow follows a step-by-step process to achieve the final disease classification model. Below is an expanded explanation of each stage:</w:t>
      </w:r>
    </w:p>
    <w:p w:rsidR="006F5B1D" w:rsidRPr="006832EC" w:rsidRDefault="006832E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2EC">
        <w:rPr>
          <w:rFonts w:ascii="Times New Roman" w:hAnsi="Times New Roman" w:cs="Times New Roman"/>
          <w:color w:val="000000" w:themeColor="text1"/>
          <w:sz w:val="28"/>
          <w:szCs w:val="28"/>
        </w:rPr>
        <w:t>Step 1: Data Collection &amp; Data Loading</w:t>
      </w:r>
    </w:p>
    <w:p w:rsidR="006F5B1D" w:rsidRPr="006832EC" w:rsidRDefault="006832E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2EC">
        <w:rPr>
          <w:rFonts w:ascii="Times New Roman" w:hAnsi="Times New Roman" w:cs="Times New Roman"/>
          <w:sz w:val="28"/>
          <w:szCs w:val="28"/>
        </w:rPr>
        <w:t>- Purpose: Gather a diverse and labeled dataset of leaf images for dif</w:t>
      </w:r>
      <w:r w:rsidRPr="006832EC">
        <w:rPr>
          <w:rFonts w:ascii="Times New Roman" w:hAnsi="Times New Roman" w:cs="Times New Roman"/>
          <w:sz w:val="28"/>
          <w:szCs w:val="28"/>
        </w:rPr>
        <w:t>ferent crops and disease categories.</w:t>
      </w:r>
      <w:r w:rsidRPr="006832EC">
        <w:rPr>
          <w:rFonts w:ascii="Times New Roman" w:hAnsi="Times New Roman" w:cs="Times New Roman"/>
          <w:sz w:val="28"/>
          <w:szCs w:val="28"/>
        </w:rPr>
        <w:br/>
        <w:t>- Structure: The dataset is typically divided into three parts:</w:t>
      </w:r>
      <w:r w:rsidRPr="006832EC">
        <w:rPr>
          <w:rFonts w:ascii="Times New Roman" w:hAnsi="Times New Roman" w:cs="Times New Roman"/>
          <w:sz w:val="28"/>
          <w:szCs w:val="28"/>
        </w:rPr>
        <w:br/>
        <w:t xml:space="preserve">  - Training Set – used to train the model to learn patterns,</w:t>
      </w:r>
      <w:r w:rsidRPr="006832EC">
        <w:rPr>
          <w:rFonts w:ascii="Times New Roman" w:hAnsi="Times New Roman" w:cs="Times New Roman"/>
          <w:sz w:val="28"/>
          <w:szCs w:val="28"/>
        </w:rPr>
        <w:br/>
        <w:t xml:space="preserve">  - Validation Set – used to fine-tune the model and avoid overfitting,</w:t>
      </w:r>
      <w:r w:rsidRPr="006832EC">
        <w:rPr>
          <w:rFonts w:ascii="Times New Roman" w:hAnsi="Times New Roman" w:cs="Times New Roman"/>
          <w:sz w:val="28"/>
          <w:szCs w:val="28"/>
        </w:rPr>
        <w:br/>
      </w:r>
      <w:r w:rsidRPr="006832EC">
        <w:rPr>
          <w:rFonts w:ascii="Times New Roman" w:hAnsi="Times New Roman" w:cs="Times New Roman"/>
          <w:sz w:val="28"/>
          <w:szCs w:val="28"/>
        </w:rPr>
        <w:lastRenderedPageBreak/>
        <w:t xml:space="preserve">  - Test Set – used t</w:t>
      </w:r>
      <w:r w:rsidRPr="006832EC">
        <w:rPr>
          <w:rFonts w:ascii="Times New Roman" w:hAnsi="Times New Roman" w:cs="Times New Roman"/>
          <w:sz w:val="28"/>
          <w:szCs w:val="28"/>
        </w:rPr>
        <w:t>o evaluate the model's final performance.</w:t>
      </w:r>
      <w:r w:rsidRPr="006832EC">
        <w:rPr>
          <w:rFonts w:ascii="Times New Roman" w:hAnsi="Times New Roman" w:cs="Times New Roman"/>
          <w:sz w:val="28"/>
          <w:szCs w:val="28"/>
        </w:rPr>
        <w:br/>
        <w:t>Each image is associated with a category label such as “Grape___Black_rot” or “Corn___healthy.”</w:t>
      </w:r>
    </w:p>
    <w:p w:rsidR="006F5B1D" w:rsidRPr="006832EC" w:rsidRDefault="006832E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2EC">
        <w:rPr>
          <w:rFonts w:ascii="Times New Roman" w:hAnsi="Times New Roman" w:cs="Times New Roman"/>
          <w:color w:val="000000" w:themeColor="text1"/>
          <w:sz w:val="28"/>
          <w:szCs w:val="28"/>
        </w:rPr>
        <w:t>Step 2: ZIP &amp; Mounting in Google Colab</w:t>
      </w:r>
    </w:p>
    <w:p w:rsidR="006F5B1D" w:rsidRPr="006832EC" w:rsidRDefault="006832EC">
      <w:pPr>
        <w:rPr>
          <w:rFonts w:ascii="Times New Roman" w:hAnsi="Times New Roman" w:cs="Times New Roman"/>
          <w:sz w:val="28"/>
          <w:szCs w:val="28"/>
        </w:rPr>
      </w:pPr>
      <w:r w:rsidRPr="006832EC">
        <w:rPr>
          <w:rFonts w:ascii="Times New Roman" w:hAnsi="Times New Roman" w:cs="Times New Roman"/>
          <w:sz w:val="28"/>
          <w:szCs w:val="28"/>
        </w:rPr>
        <w:t>- The dataset, usually large in size, is compressed (zipped) and stored in clou</w:t>
      </w:r>
      <w:r w:rsidRPr="006832EC">
        <w:rPr>
          <w:rFonts w:ascii="Times New Roman" w:hAnsi="Times New Roman" w:cs="Times New Roman"/>
          <w:sz w:val="28"/>
          <w:szCs w:val="28"/>
        </w:rPr>
        <w:t>d storage platforms like Google Drive.</w:t>
      </w:r>
      <w:r w:rsidRPr="006832EC">
        <w:rPr>
          <w:rFonts w:ascii="Times New Roman" w:hAnsi="Times New Roman" w:cs="Times New Roman"/>
          <w:sz w:val="28"/>
          <w:szCs w:val="28"/>
        </w:rPr>
        <w:br/>
        <w:t>- Using Google Colab, the drive is mounted and the dataset is extracted for processing.</w:t>
      </w:r>
      <w:r w:rsidRPr="006832EC">
        <w:rPr>
          <w:rFonts w:ascii="Times New Roman" w:hAnsi="Times New Roman" w:cs="Times New Roman"/>
          <w:sz w:val="28"/>
          <w:szCs w:val="28"/>
        </w:rPr>
        <w:br/>
        <w:t>- This step is essential for efficient resource utilization, especially for students and researchers with limited computational r</w:t>
      </w:r>
      <w:r w:rsidRPr="006832EC">
        <w:rPr>
          <w:rFonts w:ascii="Times New Roman" w:hAnsi="Times New Roman" w:cs="Times New Roman"/>
          <w:sz w:val="28"/>
          <w:szCs w:val="28"/>
        </w:rPr>
        <w:t>esources.</w:t>
      </w:r>
    </w:p>
    <w:p w:rsidR="006F5B1D" w:rsidRPr="006832EC" w:rsidRDefault="006832E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2EC">
        <w:rPr>
          <w:rFonts w:ascii="Times New Roman" w:hAnsi="Times New Roman" w:cs="Times New Roman"/>
          <w:color w:val="000000" w:themeColor="text1"/>
          <w:sz w:val="28"/>
          <w:szCs w:val="28"/>
        </w:rPr>
        <w:t>Step 3: Image Processing &amp; Augmentation</w:t>
      </w:r>
    </w:p>
    <w:p w:rsidR="006F5B1D" w:rsidRPr="006832EC" w:rsidRDefault="006832EC">
      <w:pPr>
        <w:rPr>
          <w:rFonts w:ascii="Times New Roman" w:hAnsi="Times New Roman" w:cs="Times New Roman"/>
          <w:sz w:val="28"/>
          <w:szCs w:val="28"/>
        </w:rPr>
      </w:pPr>
      <w:r w:rsidRPr="006832EC">
        <w:rPr>
          <w:rFonts w:ascii="Times New Roman" w:hAnsi="Times New Roman" w:cs="Times New Roman"/>
          <w:sz w:val="28"/>
          <w:szCs w:val="28"/>
        </w:rPr>
        <w:t>- Image Preprocessing:</w:t>
      </w:r>
      <w:r w:rsidRPr="006832EC">
        <w:rPr>
          <w:rFonts w:ascii="Times New Roman" w:hAnsi="Times New Roman" w:cs="Times New Roman"/>
          <w:sz w:val="28"/>
          <w:szCs w:val="28"/>
        </w:rPr>
        <w:br/>
        <w:t xml:space="preserve">  - Images are resized to a fixed </w:t>
      </w:r>
      <w:r>
        <w:rPr>
          <w:rFonts w:ascii="Times New Roman" w:hAnsi="Times New Roman" w:cs="Times New Roman"/>
          <w:sz w:val="28"/>
          <w:szCs w:val="28"/>
        </w:rPr>
        <w:t>dimension</w:t>
      </w:r>
      <w:r w:rsidRPr="006832EC">
        <w:rPr>
          <w:rFonts w:ascii="Times New Roman" w:hAnsi="Times New Roman" w:cs="Times New Roman"/>
          <w:sz w:val="28"/>
          <w:szCs w:val="28"/>
        </w:rPr>
        <w:t>.</w:t>
      </w:r>
      <w:r w:rsidRPr="006832EC">
        <w:rPr>
          <w:rFonts w:ascii="Times New Roman" w:hAnsi="Times New Roman" w:cs="Times New Roman"/>
          <w:sz w:val="28"/>
          <w:szCs w:val="28"/>
        </w:rPr>
        <w:br/>
        <w:t xml:space="preserve">  - Images are normalized to enhance learning efficiency.</w:t>
      </w:r>
      <w:r w:rsidRPr="006832EC">
        <w:rPr>
          <w:rFonts w:ascii="Times New Roman" w:hAnsi="Times New Roman" w:cs="Times New Roman"/>
          <w:sz w:val="28"/>
          <w:szCs w:val="28"/>
        </w:rPr>
        <w:br/>
      </w:r>
      <w:r w:rsidRPr="006832EC">
        <w:rPr>
          <w:rFonts w:ascii="Times New Roman" w:hAnsi="Times New Roman" w:cs="Times New Roman"/>
          <w:sz w:val="28"/>
          <w:szCs w:val="28"/>
        </w:rPr>
        <w:br/>
        <w:t>- Image Augmentation:</w:t>
      </w:r>
      <w:r w:rsidRPr="006832EC">
        <w:rPr>
          <w:rFonts w:ascii="Times New Roman" w:hAnsi="Times New Roman" w:cs="Times New Roman"/>
          <w:sz w:val="28"/>
          <w:szCs w:val="28"/>
        </w:rPr>
        <w:br/>
        <w:t xml:space="preserve">  - Artificially increases the dat</w:t>
      </w:r>
      <w:r w:rsidRPr="006832EC">
        <w:rPr>
          <w:rFonts w:ascii="Times New Roman" w:hAnsi="Times New Roman" w:cs="Times New Roman"/>
          <w:sz w:val="28"/>
          <w:szCs w:val="28"/>
        </w:rPr>
        <w:t>aset size and diversity.</w:t>
      </w:r>
      <w:r w:rsidRPr="006832EC">
        <w:rPr>
          <w:rFonts w:ascii="Times New Roman" w:hAnsi="Times New Roman" w:cs="Times New Roman"/>
          <w:sz w:val="28"/>
          <w:szCs w:val="28"/>
        </w:rPr>
        <w:br/>
        <w:t xml:space="preserve">  - Involves applying transformations like rotation, flipping, zooming, and shearing.</w:t>
      </w:r>
      <w:r w:rsidRPr="006832EC">
        <w:rPr>
          <w:rFonts w:ascii="Times New Roman" w:hAnsi="Times New Roman" w:cs="Times New Roman"/>
          <w:sz w:val="28"/>
          <w:szCs w:val="28"/>
        </w:rPr>
        <w:br/>
        <w:t xml:space="preserve">  - Helps the model generalize better and perform well on unseen data.</w:t>
      </w:r>
    </w:p>
    <w:p w:rsidR="006F5B1D" w:rsidRPr="006832EC" w:rsidRDefault="006832E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2EC">
        <w:rPr>
          <w:rFonts w:ascii="Times New Roman" w:hAnsi="Times New Roman" w:cs="Times New Roman"/>
          <w:color w:val="000000" w:themeColor="text1"/>
          <w:sz w:val="28"/>
          <w:szCs w:val="28"/>
        </w:rPr>
        <w:t>Step 4: CNN Model (Convolutional Neural Network)</w:t>
      </w:r>
    </w:p>
    <w:p w:rsidR="006F5B1D" w:rsidRPr="006832EC" w:rsidRDefault="006832EC">
      <w:pPr>
        <w:rPr>
          <w:rFonts w:ascii="Times New Roman" w:hAnsi="Times New Roman" w:cs="Times New Roman"/>
          <w:sz w:val="28"/>
          <w:szCs w:val="28"/>
        </w:rPr>
      </w:pPr>
      <w:r w:rsidRPr="006832EC">
        <w:rPr>
          <w:rFonts w:ascii="Times New Roman" w:hAnsi="Times New Roman" w:cs="Times New Roman"/>
          <w:sz w:val="28"/>
          <w:szCs w:val="28"/>
        </w:rPr>
        <w:t xml:space="preserve">- CNN is ideal for image </w:t>
      </w:r>
      <w:r w:rsidRPr="006832EC">
        <w:rPr>
          <w:rFonts w:ascii="Times New Roman" w:hAnsi="Times New Roman" w:cs="Times New Roman"/>
          <w:sz w:val="28"/>
          <w:szCs w:val="28"/>
        </w:rPr>
        <w:t>classification as it extracts hierarchical features.</w:t>
      </w:r>
      <w:r w:rsidRPr="006832EC">
        <w:rPr>
          <w:rFonts w:ascii="Times New Roman" w:hAnsi="Times New Roman" w:cs="Times New Roman"/>
          <w:sz w:val="28"/>
          <w:szCs w:val="28"/>
        </w:rPr>
        <w:br/>
        <w:t>- The architecture includes:</w:t>
      </w:r>
      <w:r w:rsidRPr="006832EC">
        <w:rPr>
          <w:rFonts w:ascii="Times New Roman" w:hAnsi="Times New Roman" w:cs="Times New Roman"/>
          <w:sz w:val="28"/>
          <w:szCs w:val="28"/>
        </w:rPr>
        <w:br/>
        <w:t xml:space="preserve">  - Convolutional Layers for feature extraction,</w:t>
      </w:r>
      <w:r w:rsidRPr="006832EC">
        <w:rPr>
          <w:rFonts w:ascii="Times New Roman" w:hAnsi="Times New Roman" w:cs="Times New Roman"/>
          <w:sz w:val="28"/>
          <w:szCs w:val="28"/>
        </w:rPr>
        <w:br/>
        <w:t xml:space="preserve">  - Pooling Layers for dimensionality reduction,</w:t>
      </w:r>
      <w:r w:rsidRPr="006832EC">
        <w:rPr>
          <w:rFonts w:ascii="Times New Roman" w:hAnsi="Times New Roman" w:cs="Times New Roman"/>
          <w:sz w:val="28"/>
          <w:szCs w:val="28"/>
        </w:rPr>
        <w:br/>
        <w:t xml:space="preserve">  - Flatten and Dense Layers for output classification.</w:t>
      </w:r>
      <w:r w:rsidRPr="006832EC">
        <w:rPr>
          <w:rFonts w:ascii="Times New Roman" w:hAnsi="Times New Roman" w:cs="Times New Roman"/>
          <w:sz w:val="28"/>
          <w:szCs w:val="28"/>
        </w:rPr>
        <w:br/>
        <w:t>- CNNs automatically</w:t>
      </w:r>
      <w:r w:rsidRPr="006832EC">
        <w:rPr>
          <w:rFonts w:ascii="Times New Roman" w:hAnsi="Times New Roman" w:cs="Times New Roman"/>
          <w:sz w:val="28"/>
          <w:szCs w:val="28"/>
        </w:rPr>
        <w:t xml:space="preserve"> learn features, eliminating the need for manual extraction.</w:t>
      </w:r>
    </w:p>
    <w:p w:rsidR="006F5B1D" w:rsidRPr="006832EC" w:rsidRDefault="006832EC">
      <w:pPr>
        <w:pStyle w:val="Heading2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2EC">
        <w:rPr>
          <w:rFonts w:ascii="Times New Roman" w:hAnsi="Times New Roman" w:cs="Times New Roman"/>
          <w:color w:val="000000" w:themeColor="text1"/>
          <w:sz w:val="28"/>
          <w:szCs w:val="28"/>
        </w:rPr>
        <w:t>Step 5: Testing &amp; Evaluation</w:t>
      </w:r>
    </w:p>
    <w:p w:rsidR="006F5B1D" w:rsidRPr="006832EC" w:rsidRDefault="006832EC">
      <w:pPr>
        <w:rPr>
          <w:rFonts w:ascii="Times New Roman" w:hAnsi="Times New Roman" w:cs="Times New Roman"/>
          <w:sz w:val="28"/>
          <w:szCs w:val="28"/>
        </w:rPr>
      </w:pPr>
      <w:r w:rsidRPr="006832EC">
        <w:rPr>
          <w:rFonts w:ascii="Times New Roman" w:hAnsi="Times New Roman" w:cs="Times New Roman"/>
          <w:sz w:val="28"/>
          <w:szCs w:val="28"/>
        </w:rPr>
        <w:t>- The model is evaluated using a separate test dataset.</w:t>
      </w:r>
      <w:r w:rsidRPr="006832EC">
        <w:rPr>
          <w:rFonts w:ascii="Times New Roman" w:hAnsi="Times New Roman" w:cs="Times New Roman"/>
          <w:sz w:val="28"/>
          <w:szCs w:val="28"/>
        </w:rPr>
        <w:br/>
        <w:t>- Evaluation metrics:</w:t>
      </w:r>
      <w:r w:rsidRPr="006832EC">
        <w:rPr>
          <w:rFonts w:ascii="Times New Roman" w:hAnsi="Times New Roman" w:cs="Times New Roman"/>
          <w:sz w:val="28"/>
          <w:szCs w:val="28"/>
        </w:rPr>
        <w:br/>
        <w:t xml:space="preserve">  - Accuracy: Overall correctness,</w:t>
      </w:r>
      <w:r w:rsidRPr="006832EC">
        <w:rPr>
          <w:rFonts w:ascii="Times New Roman" w:hAnsi="Times New Roman" w:cs="Times New Roman"/>
          <w:sz w:val="28"/>
          <w:szCs w:val="28"/>
        </w:rPr>
        <w:br/>
      </w:r>
      <w:r w:rsidRPr="006832EC">
        <w:rPr>
          <w:rFonts w:ascii="Times New Roman" w:hAnsi="Times New Roman" w:cs="Times New Roman"/>
          <w:sz w:val="28"/>
          <w:szCs w:val="28"/>
        </w:rPr>
        <w:lastRenderedPageBreak/>
        <w:t xml:space="preserve">  - Precision: Correctness of positive predictions,</w:t>
      </w:r>
      <w:r w:rsidRPr="006832EC">
        <w:rPr>
          <w:rFonts w:ascii="Times New Roman" w:hAnsi="Times New Roman" w:cs="Times New Roman"/>
          <w:sz w:val="28"/>
          <w:szCs w:val="28"/>
        </w:rPr>
        <w:br/>
        <w:t xml:space="preserve"> </w:t>
      </w:r>
      <w:r w:rsidRPr="006832EC">
        <w:rPr>
          <w:rFonts w:ascii="Times New Roman" w:hAnsi="Times New Roman" w:cs="Times New Roman"/>
          <w:sz w:val="28"/>
          <w:szCs w:val="28"/>
        </w:rPr>
        <w:t xml:space="preserve"> - Recall: Ability to find all positive cases,</w:t>
      </w:r>
      <w:r w:rsidRPr="006832EC">
        <w:rPr>
          <w:rFonts w:ascii="Times New Roman" w:hAnsi="Times New Roman" w:cs="Times New Roman"/>
          <w:sz w:val="28"/>
          <w:szCs w:val="28"/>
        </w:rPr>
        <w:br/>
        <w:t xml:space="preserve">  - F1-Score: Balance between precision and recall.</w:t>
      </w:r>
    </w:p>
    <w:p w:rsidR="006F5B1D" w:rsidRPr="006832EC" w:rsidRDefault="006832EC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6832EC">
        <w:rPr>
          <w:rFonts w:ascii="Times New Roman" w:hAnsi="Times New Roman" w:cs="Times New Roman"/>
          <w:color w:val="000000" w:themeColor="text1"/>
        </w:rPr>
        <w:t>3. Flowchart of the Project Pipeline</w:t>
      </w:r>
    </w:p>
    <w:p w:rsidR="00294627" w:rsidRDefault="00294627" w:rsidP="00294627">
      <w:pPr>
        <w:pStyle w:val="NormalWeb"/>
      </w:pPr>
      <w:r>
        <w:rPr>
          <w:noProof/>
        </w:rPr>
        <w:t xml:space="preserve">                                       </w:t>
      </w:r>
      <w:r w:rsidR="006832EC">
        <w:rPr>
          <w:noProof/>
        </w:rPr>
        <w:t xml:space="preserve">            </w:t>
      </w:r>
      <w:r>
        <w:rPr>
          <w:noProof/>
        </w:rPr>
        <w:drawing>
          <wp:inline distT="0" distB="0" distL="0" distR="0">
            <wp:extent cx="1149985" cy="4200525"/>
            <wp:effectExtent l="19050" t="0" r="0" b="0"/>
            <wp:docPr id="1" name="Picture 1" descr="C:\Users\YOGA\Downloads\qwesd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YOGA\Downloads\qwesd.drawi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9985" cy="4200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F5B1D" w:rsidRDefault="00294627">
      <w:r>
        <w:br/>
      </w:r>
    </w:p>
    <w:sectPr w:rsidR="006F5B1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05F37696"/>
    <w:multiLevelType w:val="multilevel"/>
    <w:tmpl w:val="3CEE0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  <w:num w:numId="10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47730"/>
    <w:rsid w:val="00034616"/>
    <w:rsid w:val="0006063C"/>
    <w:rsid w:val="0015074B"/>
    <w:rsid w:val="00294627"/>
    <w:rsid w:val="0029639D"/>
    <w:rsid w:val="00326F90"/>
    <w:rsid w:val="006832EC"/>
    <w:rsid w:val="006F5B1D"/>
    <w:rsid w:val="00AA1D8D"/>
    <w:rsid w:val="00B47730"/>
    <w:rsid w:val="00CB0664"/>
    <w:rsid w:val="00FC693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customStyle="1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customStyle="1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customStyle="1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customStyle="1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customStyle="1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customStyle="1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customStyle="1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customStyle="1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customStyle="1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customStyle="1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customStyle="1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customStyle="1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customStyle="1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customStyle="1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NormalWeb">
    <w:name w:val="Normal (Web)"/>
    <w:basedOn w:val="Normal"/>
    <w:uiPriority w:val="99"/>
    <w:semiHidden/>
    <w:unhideWhenUsed/>
    <w:rsid w:val="002946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46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462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4700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7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3252</CharactersWithSpaces>
  <SharedDoc>false</SharedDoc>
  <HyperlinkBase/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YOGA</cp:lastModifiedBy>
  <cp:revision>2</cp:revision>
  <dcterms:created xsi:type="dcterms:W3CDTF">2013-12-23T23:15:00Z</dcterms:created>
  <dcterms:modified xsi:type="dcterms:W3CDTF">2025-05-02T12:46:00Z</dcterms:modified>
  <cp:category/>
</cp:coreProperties>
</file>